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Carpooling Website Analysis</w:t>
      </w:r>
    </w:p>
    <w:p>
      <w:pPr>
        <w:pStyle w:val="Heading2"/>
      </w:pPr>
      <w:r>
        <w:t>Uber Pool</w:t>
      </w:r>
    </w:p>
    <w:p>
      <w:r>
        <w:t>Overview: Uber Pool is a shared ride service by Uber, where multiple passengers share a ride with others heading in the same direction.</w:t>
      </w:r>
    </w:p>
    <w:p>
      <w:pPr>
        <w:pStyle w:val="ListBullet"/>
      </w:pPr>
      <w:r>
        <w:t>Key Features:</w:t>
      </w:r>
    </w:p>
    <w:p>
      <w:pPr>
        <w:pStyle w:val="ListBullet2"/>
      </w:pPr>
      <w:r>
        <w:t>Ride matching based on location and time</w:t>
      </w:r>
    </w:p>
    <w:p>
      <w:pPr>
        <w:pStyle w:val="ListBullet2"/>
      </w:pPr>
      <w:r>
        <w:t>Dynamic pricing and fare splitting</w:t>
      </w:r>
    </w:p>
    <w:p>
      <w:pPr>
        <w:pStyle w:val="ListBullet2"/>
      </w:pPr>
      <w:r>
        <w:t>In-app payments and route optimization</w:t>
      </w:r>
    </w:p>
    <w:p>
      <w:pPr>
        <w:pStyle w:val="ListBullet2"/>
      </w:pPr>
      <w:r>
        <w:t>Live driver tracking and ETA notifications</w:t>
      </w:r>
    </w:p>
    <w:p>
      <w:pPr>
        <w:pStyle w:val="ListBullet"/>
      </w:pPr>
      <w:r>
        <w:t>User Interface Elements:</w:t>
      </w:r>
    </w:p>
    <w:p>
      <w:pPr>
        <w:pStyle w:val="ListBullet2"/>
      </w:pPr>
      <w:r>
        <w:t>Search and booking forms</w:t>
      </w:r>
    </w:p>
    <w:p>
      <w:pPr>
        <w:pStyle w:val="ListBullet2"/>
      </w:pPr>
      <w:r>
        <w:t>Live map view with ride status</w:t>
      </w:r>
    </w:p>
    <w:p>
      <w:pPr>
        <w:pStyle w:val="ListBullet2"/>
      </w:pPr>
      <w:r>
        <w:t>Profile and payment management</w:t>
      </w:r>
    </w:p>
    <w:p>
      <w:r>
        <w:t>Simplified Use in Project: Use simplified ride matching and search, exclude payment system for MVP.</w:t>
      </w:r>
    </w:p>
    <w:p/>
    <w:p>
      <w:pPr>
        <w:pStyle w:val="Heading2"/>
      </w:pPr>
      <w:r>
        <w:t>Lyft Line</w:t>
      </w:r>
    </w:p>
    <w:p>
      <w:r>
        <w:t>Overview: Lyft Line is Lyft's carpooling feature, allowing users to share rides and split costs efficiently.</w:t>
      </w:r>
    </w:p>
    <w:p>
      <w:pPr>
        <w:pStyle w:val="ListBullet"/>
      </w:pPr>
      <w:r>
        <w:t>Key Features:</w:t>
      </w:r>
    </w:p>
    <w:p>
      <w:pPr>
        <w:pStyle w:val="ListBullet2"/>
      </w:pPr>
      <w:r>
        <w:t>Multi-passenger ride sharing</w:t>
      </w:r>
    </w:p>
    <w:p>
      <w:pPr>
        <w:pStyle w:val="ListBullet2"/>
      </w:pPr>
      <w:r>
        <w:t>Automated ride suggestions</w:t>
      </w:r>
    </w:p>
    <w:p>
      <w:pPr>
        <w:pStyle w:val="ListBullet2"/>
      </w:pPr>
      <w:r>
        <w:t>Fare splitting</w:t>
      </w:r>
    </w:p>
    <w:p>
      <w:pPr>
        <w:pStyle w:val="ListBullet2"/>
      </w:pPr>
      <w:r>
        <w:t>Real-time ride tracking</w:t>
      </w:r>
    </w:p>
    <w:p>
      <w:pPr>
        <w:pStyle w:val="ListBullet"/>
      </w:pPr>
      <w:r>
        <w:t>User Interface Elements:</w:t>
      </w:r>
    </w:p>
    <w:p>
      <w:pPr>
        <w:pStyle w:val="ListBullet2"/>
      </w:pPr>
      <w:r>
        <w:t>Pickup and drop selection</w:t>
      </w:r>
    </w:p>
    <w:p>
      <w:pPr>
        <w:pStyle w:val="ListBullet2"/>
      </w:pPr>
      <w:r>
        <w:t>Matching status indicators</w:t>
      </w:r>
    </w:p>
    <w:p>
      <w:pPr>
        <w:pStyle w:val="ListBullet2"/>
      </w:pPr>
      <w:r>
        <w:t>Estimated fare display</w:t>
      </w:r>
    </w:p>
    <w:p>
      <w:r>
        <w:t>Simplified Use in Project: Implement basic ride search and user match display; ignore fare calculation.</w:t>
      </w:r>
    </w:p>
    <w:p/>
    <w:p>
      <w:pPr>
        <w:pStyle w:val="Heading2"/>
      </w:pPr>
      <w:r>
        <w:t>BlaBlaCar</w:t>
      </w:r>
    </w:p>
    <w:p>
      <w:r>
        <w:t>Overview: BlaBlaCar connects drivers with empty seats to passengers traveling the same route, mainly for long distances.</w:t>
      </w:r>
    </w:p>
    <w:p>
      <w:pPr>
        <w:pStyle w:val="ListBullet"/>
      </w:pPr>
      <w:r>
        <w:t>Key Features:</w:t>
      </w:r>
    </w:p>
    <w:p>
      <w:pPr>
        <w:pStyle w:val="ListBullet2"/>
      </w:pPr>
      <w:r>
        <w:t>User profiles and trust system</w:t>
      </w:r>
    </w:p>
    <w:p>
      <w:pPr>
        <w:pStyle w:val="ListBullet2"/>
      </w:pPr>
      <w:r>
        <w:t>Ride listings by route and date</w:t>
      </w:r>
    </w:p>
    <w:p>
      <w:pPr>
        <w:pStyle w:val="ListBullet2"/>
      </w:pPr>
      <w:r>
        <w:t>Booking and messaging system</w:t>
      </w:r>
    </w:p>
    <w:p>
      <w:pPr>
        <w:pStyle w:val="ListBullet"/>
      </w:pPr>
      <w:r>
        <w:t>User Interface Elements:</w:t>
      </w:r>
    </w:p>
    <w:p>
      <w:pPr>
        <w:pStyle w:val="ListBullet2"/>
      </w:pPr>
      <w:r>
        <w:t>Ride listing filters (date, location)</w:t>
      </w:r>
    </w:p>
    <w:p>
      <w:pPr>
        <w:pStyle w:val="ListBullet2"/>
      </w:pPr>
      <w:r>
        <w:t>User profile and rating displays</w:t>
      </w:r>
    </w:p>
    <w:p>
      <w:pPr>
        <w:pStyle w:val="ListBullet2"/>
      </w:pPr>
      <w:r>
        <w:t>Booking request interface</w:t>
      </w:r>
    </w:p>
    <w:p>
      <w:r>
        <w:t>Simplified Use in Project: Use ride listing by source/destination and optional user info page.</w:t>
      </w:r>
    </w:p>
    <w:p/>
    <w:p>
      <w:pPr>
        <w:pStyle w:val="Heading2"/>
      </w:pPr>
      <w:r>
        <w:t>Waze Carpool</w:t>
      </w:r>
    </w:p>
    <w:p>
      <w:r>
        <w:t>Overview: Waze Carpool allows people to join rides with nearby coworkers or neighbors commuting to similar destinations.</w:t>
      </w:r>
    </w:p>
    <w:p>
      <w:pPr>
        <w:pStyle w:val="ListBullet"/>
      </w:pPr>
      <w:r>
        <w:t>Key Features:</w:t>
      </w:r>
    </w:p>
    <w:p>
      <w:pPr>
        <w:pStyle w:val="ListBullet2"/>
      </w:pPr>
      <w:r>
        <w:t>Commute-based ride matching</w:t>
      </w:r>
    </w:p>
    <w:p>
      <w:pPr>
        <w:pStyle w:val="ListBullet2"/>
      </w:pPr>
      <w:r>
        <w:t>Driver-passenger coordination</w:t>
      </w:r>
    </w:p>
    <w:p>
      <w:pPr>
        <w:pStyle w:val="ListBullet2"/>
      </w:pPr>
      <w:r>
        <w:t>Realtime traffic integration</w:t>
      </w:r>
    </w:p>
    <w:p>
      <w:pPr>
        <w:pStyle w:val="ListBullet"/>
      </w:pPr>
      <w:r>
        <w:t>User Interface Elements:</w:t>
      </w:r>
    </w:p>
    <w:p>
      <w:pPr>
        <w:pStyle w:val="ListBullet2"/>
      </w:pPr>
      <w:r>
        <w:t>Commute calendar integration</w:t>
      </w:r>
    </w:p>
    <w:p>
      <w:pPr>
        <w:pStyle w:val="ListBullet2"/>
      </w:pPr>
      <w:r>
        <w:t>Map-based matching suggestions</w:t>
      </w:r>
    </w:p>
    <w:p>
      <w:pPr>
        <w:pStyle w:val="ListBullet2"/>
      </w:pPr>
      <w:r>
        <w:t>Contact sharing options</w:t>
      </w:r>
    </w:p>
    <w:p>
      <w:r>
        <w:t>Simplified Use in Project: Incorporate ride search and scheduling ideas; skip traffic prediction.</w:t>
      </w:r>
    </w:p>
    <w:p/>
    <w:p>
      <w:pPr>
        <w:pStyle w:val="Heading2"/>
      </w:pPr>
      <w:r>
        <w:t>Scoop</w:t>
      </w:r>
    </w:p>
    <w:p>
      <w:r>
        <w:t>Overview: Scoop is a carpooling platform designed for daily commuting with emphasis on flexible scheduling.</w:t>
      </w:r>
    </w:p>
    <w:p>
      <w:pPr>
        <w:pStyle w:val="ListBullet"/>
      </w:pPr>
      <w:r>
        <w:t>Key Features:</w:t>
      </w:r>
    </w:p>
    <w:p>
      <w:pPr>
        <w:pStyle w:val="ListBullet2"/>
      </w:pPr>
      <w:r>
        <w:t>Ride scheduling based on availability</w:t>
      </w:r>
    </w:p>
    <w:p>
      <w:pPr>
        <w:pStyle w:val="ListBullet2"/>
      </w:pPr>
      <w:r>
        <w:t>Notification system for ride updates</w:t>
      </w:r>
    </w:p>
    <w:p>
      <w:pPr>
        <w:pStyle w:val="ListBullet2"/>
      </w:pPr>
      <w:r>
        <w:t>Workplace-based ride matching</w:t>
      </w:r>
    </w:p>
    <w:p>
      <w:pPr>
        <w:pStyle w:val="ListBullet"/>
      </w:pPr>
      <w:r>
        <w:t>User Interface Elements:</w:t>
      </w:r>
    </w:p>
    <w:p>
      <w:pPr>
        <w:pStyle w:val="ListBullet2"/>
      </w:pPr>
      <w:r>
        <w:t>Schedule setup wizard</w:t>
      </w:r>
    </w:p>
    <w:p>
      <w:pPr>
        <w:pStyle w:val="ListBullet2"/>
      </w:pPr>
      <w:r>
        <w:t>Ride match notifications</w:t>
      </w:r>
    </w:p>
    <w:p>
      <w:pPr>
        <w:pStyle w:val="ListBullet2"/>
      </w:pPr>
      <w:r>
        <w:t>Company/group-based filters</w:t>
      </w:r>
    </w:p>
    <w:p>
      <w:r>
        <w:t>Simplified Use in Project: Inspire ride scheduling design with filters by time and route.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